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Amongst the many advantages that come with playin' at an online casino in Canada, claimin' a huge casino bonus be probably our favorite. Undoubtedly, the best casino bonus be one which ye get without riskin' any o' yer own doubloons: a no deposit bonus.</w:t>
        <w:br/>
        <w:t>Findin' a no deposit bonus in Canada can be tricky, but ultimately they be so sought after for a reason. Yer chosen online casino gives ye bonus doubloons, free spins, and more without ye havin' to deposit a single doubloon! Online gamblin' in Canada without risk: where do we sign up?</w:t>
        <w:br/>
        <w:t>While everyone knows that no deposit casino bonuses be fantastic, not everyone be clear on exactly how to turn a no deposit bonus into real doubloons. Although players know that a no deposit can reward ye with free doubloons or free spins, few know how to turn a no deposit bonus into doubloons in yer bank account.</w:t>
        <w:br/>
        <w:t>Read on for our guide to help Canadian players convert their no deposit casino bonus into real doubloons. Learn what exactly a no deposit bonus entails, how to claim one, and where to find the best no deposit bonuses in Canada.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